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 Symbol Substitution Test (DSST) - Full HTML Code</w:t>
      </w:r>
    </w:p>
    <w:p>
      <w: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&lt;title&gt;DSST Multi-Page Test&lt;/title&gt;</w:t>
        <w:br/>
        <w:t xml:space="preserve">  &lt;style&gt;</w:t>
        <w:br/>
        <w:t xml:space="preserve">    body { font-family: Arial, sans-serif; text-align: center; background: #f9f9f9; }</w:t>
        <w:br/>
        <w:t xml:space="preserve">    .page { display: none; padding: 20px; max-width: 700px; margin: auto; background: #fff; border-radius: 8px; box-shadow: 0 2px 6px rgba(0,0,0,0.1); }</w:t>
        <w:br/>
        <w:t xml:space="preserve">    .active { display: block; }</w:t>
        <w:br/>
        <w:t xml:space="preserve">    #digitDisplay, #digitDisplayActual { font-size: 48px; margin: 20px; font-weight: bold; }</w:t>
        <w:br/>
        <w:t xml:space="preserve">    #answerButtons button, #answerButtonsActual button { font-size: 24px; padding: 10px; border-radius: 8px; cursor: pointer; }</w:t>
        <w:br/>
        <w:t xml:space="preserve">    #answerButtons, #answerButtonsActual { display: grid; grid-template-columns: repeat(5, 1fr); gap:10px; max-width:500px; margin:20px auto; }</w:t>
        <w:br/>
        <w:t xml:space="preserve">    button { margin-top: 15px; padding: 10px 20px; border-radius: 6px; cursor: pointer; border: none; background: #007BFF; color: #fff; }</w:t>
        <w:br/>
        <w:t xml:space="preserve">    button:hover { background: #0056b3; }</w:t>
        <w:br/>
        <w:t xml:space="preserve">    input, select, textarea { width: 100%; padding: 8px; margin: 5px 0 15px; }</w:t>
        <w:br/>
        <w:t xml:space="preserve">    #keyGrid, #keyGridActual { display:flex; justify-content:center; gap:15px; flex-wrap:wrap; margin:20px 0; font-size:24px; }</w:t>
        <w:br/>
        <w:t xml:space="preserve">    #keyGrid div, #keyGridActual div { text-align:center; }</w:t>
        <w:br/>
        <w:t xml:space="preserve">  &lt;/style&gt;</w:t>
        <w:br/>
        <w:t>&lt;/head&gt;</w:t>
        <w:br/>
        <w:t>&lt;body&gt;</w:t>
        <w:br/>
        <w:br/>
        <w:t xml:space="preserve">  &lt;!-- Page 1: Participant Details --&gt;</w:t>
        <w:br/>
        <w:t xml:space="preserve">  &lt;div id="page1" class="page active"&gt;</w:t>
        <w:br/>
        <w:t xml:space="preserve">    &lt;h1&gt;DSST (Digit Symbol Substitution Test)&lt;/h1&gt;</w:t>
        <w:br/>
        <w:t xml:space="preserve">    &lt;label&gt;Name:&lt;br&gt;&lt;input type="text" id="name"&gt;&lt;/label&gt;&lt;br&gt;</w:t>
        <w:br/>
        <w:t xml:space="preserve">    &lt;label&gt;Age:&lt;br&gt;&lt;input type="text" id="age"&gt;&lt;/label&gt;&lt;br&gt;</w:t>
        <w:br/>
        <w:t xml:space="preserve">    &lt;label&gt;Year of Study:&lt;br&gt;&lt;input type="text" id="year"&gt;&lt;/label&gt;&lt;br&gt;</w:t>
        <w:br/>
        <w:t xml:space="preserve">    &lt;button type="button" id="page1Submit"&gt;Submit&lt;/button&gt;</w:t>
        <w:br/>
        <w:t xml:space="preserve">  &lt;/div&gt;</w:t>
        <w:br/>
        <w:br/>
        <w:t xml:space="preserve">  &lt;!-- Page 2: Instructions --&gt;</w:t>
        <w:br/>
        <w:t xml:space="preserve">  &lt;div id="page2" class="page"&gt;</w:t>
        <w:br/>
        <w:t xml:space="preserve">    &lt;h1&gt;Instructions&lt;/h1&gt;</w:t>
        <w:br/>
        <w:t xml:space="preserve">    &lt;ul style="text-align:left;"&gt;</w:t>
        <w:br/>
        <w:t xml:space="preserve">      &lt;li&gt;You will see a digit-symbol key on screen.&lt;/li&gt;</w:t>
        <w:br/>
        <w:t xml:space="preserve">      &lt;li&gt;Your task is to match digits to the correct symbols.&lt;/li&gt;</w:t>
        <w:br/>
        <w:t xml:space="preserve">      &lt;li&gt;First, you will do a short sample test (3 attempts).&lt;/li&gt;</w:t>
        <w:br/>
        <w:t xml:space="preserve">      &lt;li&gt;Then, the actual test will have up to 125 attempts or 90 seconds.&lt;/li&gt;</w:t>
        <w:br/>
        <w:t xml:space="preserve">      &lt;li&gt;No immediate feedback is given — only scores at the end.&lt;/li&gt;</w:t>
        <w:br/>
        <w:t xml:space="preserve">    &lt;/ul&gt;</w:t>
        <w:br/>
        <w:t xml:space="preserve">    &lt;button type="button" id="startSample"&gt;Start Sample Test&lt;/button&gt;</w:t>
        <w:br/>
        <w:t xml:space="preserve">  &lt;/div&gt;</w:t>
        <w:br/>
        <w:br/>
        <w:t xml:space="preserve">  &lt;!-- Page 3: Sample Test --&gt;</w:t>
        <w:br/>
        <w:t xml:space="preserve">  &lt;div id="page3" class="page"&gt;</w:t>
        <w:br/>
        <w:t xml:space="preserve">    &lt;h1&gt;Sample Test&lt;/h1&gt;</w:t>
        <w:br/>
        <w:t xml:space="preserve">    &lt;div id="keyGrid"&gt;&lt;/div&gt;</w:t>
        <w:br/>
        <w:t xml:space="preserve">    &lt;div id="digitDisplay"&gt;?&lt;/div&gt;</w:t>
        <w:br/>
        <w:t xml:space="preserve">    &lt;div id="answerButtons"&gt;&lt;/div&gt;</w:t>
        <w:br/>
        <w:t xml:space="preserve">  &lt;/div&gt;</w:t>
        <w:br/>
        <w:br/>
        <w:t xml:space="preserve">  &lt;!-- Page 4: Sample Results --&gt;</w:t>
        <w:br/>
        <w:t xml:space="preserve">  &lt;div id="page4" class="page"&gt;</w:t>
        <w:br/>
        <w:t xml:space="preserve">    &lt;h2&gt;Sample Test Results&lt;/h2&gt;</w:t>
        <w:br/>
        <w:t xml:space="preserve">    &lt;p&gt;Attempts: &lt;span id="resAttempts"&gt;&lt;/span&gt;&lt;/p&gt;</w:t>
        <w:br/>
        <w:t xml:space="preserve">    &lt;p&gt;Correct: &lt;span id="resCorrect"&gt;&lt;/span&gt;&lt;/p&gt;</w:t>
        <w:br/>
        <w:t xml:space="preserve">    &lt;p&gt;Time Taken: &lt;span id="resTime"&gt;&lt;/span&gt; sec&lt;/p&gt;</w:t>
        <w:br/>
        <w:t xml:space="preserve">    &lt;button type="button" id="startActual"&gt;Start Actual Test&lt;/button&gt;</w:t>
        <w:br/>
        <w:t xml:space="preserve">  &lt;/div&gt;</w:t>
        <w:br/>
        <w:br/>
        <w:t xml:space="preserve">  &lt;!-- Page 5: Actual Test --&gt;</w:t>
        <w:br/>
        <w:t xml:space="preserve">  &lt;div id="page5" class="page"&gt;</w:t>
        <w:br/>
        <w:t xml:space="preserve">    &lt;h1&gt;Actual Test&lt;/h1&gt;</w:t>
        <w:br/>
        <w:t xml:space="preserve">    &lt;div id="keyGridActual"&gt;&lt;/div&gt;</w:t>
        <w:br/>
        <w:t xml:space="preserve">    &lt;div id="digitDisplayActual"&gt;?&lt;/div&gt;</w:t>
        <w:br/>
        <w:t xml:space="preserve">    &lt;div id="answerButtonsActual"&gt;&lt;/div&gt;</w:t>
        <w:br/>
        <w:t xml:space="preserve">    &lt;p id="actualTimer"&gt;Time Left: 90 sec&lt;/p&gt;</w:t>
        <w:br/>
        <w:t xml:space="preserve">  &lt;/div&gt;</w:t>
        <w:br/>
        <w:br/>
        <w:t xml:space="preserve">  &lt;!-- Page 6: Game Over --&gt;</w:t>
        <w:br/>
        <w:t xml:space="preserve">  &lt;div id="page6" class="page"&gt;</w:t>
        <w:br/>
        <w:t xml:space="preserve">    &lt;h1 style="color:red;"&gt;Time Up / Game Over!&lt;/h1&gt;</w:t>
        <w:br/>
        <w:t xml:space="preserve">    &lt;p&gt;Preparing your results…&lt;/p&gt;</w:t>
        <w:br/>
        <w:t xml:space="preserve">  &lt;/div&gt;</w:t>
        <w:br/>
        <w:br/>
        <w:t xml:space="preserve">  &lt;!-- Page 7: Final Results --&gt;</w:t>
        <w:br/>
        <w:t xml:space="preserve">  &lt;div id="page7" class="page"&gt;</w:t>
        <w:br/>
        <w:t xml:space="preserve">    &lt;h1&gt;Your Test Results&lt;/h1&gt;</w:t>
        <w:br/>
        <w:t xml:space="preserve">    &lt;p&gt;&lt;strong&gt;Name:&lt;/strong&gt; &lt;span id="resName"&gt;&lt;/span&gt;&lt;/p&gt;</w:t>
        <w:br/>
        <w:t xml:space="preserve">    &lt;p&gt;&lt;strong&gt;Age:&lt;/strong&gt; &lt;span id="resAge"&gt;&lt;/span&gt;&lt;/p&gt;</w:t>
        <w:br/>
        <w:t xml:space="preserve">    &lt;p&gt;&lt;strong&gt;Year:&lt;/strong&gt; &lt;span id="resYear"&gt;&lt;/span&gt;&lt;/p&gt;</w:t>
        <w:br/>
        <w:t xml:space="preserve">    &lt;p&gt;&lt;strong&gt;Attempts:&lt;/strong&gt; &lt;span id="resAttemptsFinal"&gt;&lt;/span&gt;&lt;/p&gt;</w:t>
        <w:br/>
        <w:t xml:space="preserve">    &lt;p&gt;&lt;strong&gt;Correct:&lt;/strong&gt; &lt;span id="resCorrectFinal"&gt;&lt;/span&gt;&lt;/p&gt;</w:t>
        <w:br/>
        <w:t xml:space="preserve">    &lt;p&gt;&lt;strong&gt;Time Taken:&lt;/strong&gt; &lt;span id="resTimeFinal"&gt;&lt;/span&gt;&lt;/p&gt;</w:t>
        <w:br/>
        <w:t xml:space="preserve">    &lt;button type="button" id="endBtn"&gt;End&lt;/button&gt;</w:t>
        <w:br/>
        <w:t xml:space="preserve">  &lt;/div&gt;</w:t>
        <w:br/>
        <w:br/>
        <w:t xml:space="preserve">  &lt;!-- Page 8: Feedback --&gt;</w:t>
        <w:br/>
        <w:t xml:space="preserve">  &lt;div id="page8" class="page"&gt;</w:t>
        <w:br/>
        <w:t xml:space="preserve">    &lt;h1&gt;Feedback&lt;/h1&gt;</w:t>
        <w:br/>
        <w:t xml:space="preserve">    &lt;label&gt;How easy was the game to understand? (1–5)&lt;br&gt;</w:t>
        <w:br/>
        <w:t xml:space="preserve">      &lt;input type="number" id="fbRating" min="1" max="5"&gt;</w:t>
        <w:br/>
        <w:t xml:space="preserve">    &lt;/label&gt;&lt;br&gt;</w:t>
        <w:br/>
        <w:t xml:space="preserve">    &lt;label&gt;Were the instructions clear?&lt;br&gt;</w:t>
        <w:br/>
        <w:t xml:space="preserve">      &lt;select id="fbClarity"&gt;</w:t>
        <w:br/>
        <w:t xml:space="preserve">        &lt;option value=""&gt;--Select--&lt;/option&gt;</w:t>
        <w:br/>
        <w:t xml:space="preserve">        &lt;option value="Yes"&gt;Yes&lt;/option&gt;</w:t>
        <w:br/>
        <w:t xml:space="preserve">        &lt;option value="No"&gt;No&lt;/option&gt;</w:t>
        <w:br/>
        <w:t xml:space="preserve">        &lt;option value="Partially"&gt;Partially&lt;/option&gt;</w:t>
        <w:br/>
        <w:t xml:space="preserve">      &lt;/select&gt;</w:t>
        <w:br/>
        <w:t xml:space="preserve">    &lt;/label&gt;&lt;br&gt;</w:t>
        <w:br/>
        <w:t xml:space="preserve">    &lt;label&gt;Any suggestions?&lt;br&gt;</w:t>
        <w:br/>
        <w:t xml:space="preserve">      &lt;textarea id="fbSuggestions" rows="4" cols="40"&gt;&lt;/textarea&gt;</w:t>
        <w:br/>
        <w:t xml:space="preserve">    &lt;/label&gt;&lt;br&gt;</w:t>
        <w:br/>
        <w:t xml:space="preserve">    &lt;button type="button" id="submitFeedback"&gt;Submit Feedback&lt;/button&gt;</w:t>
        <w:br/>
        <w:t xml:space="preserve">  &lt;/div&gt;</w:t>
        <w:br/>
        <w:br/>
        <w:t xml:space="preserve">  &lt;!-- Page 9: Thank You --&gt;</w:t>
        <w:br/>
        <w:t xml:space="preserve">  &lt;div id="page9" class="page"&gt;</w:t>
        <w:br/>
        <w:t xml:space="preserve">    &lt;h1&gt;Thank You!&lt;/h1&gt;</w:t>
        <w:br/>
        <w:t xml:space="preserve">    &lt;p&gt;Your participation is greatly appreciated.&lt;/p&gt;</w:t>
        <w:br/>
        <w:t xml:space="preserve">  &lt;/div&gt;</w:t>
        <w:br/>
        <w:br/>
        <w:t>&lt;script&gt;</w:t>
        <w:br/>
        <w:t>// (JavaScript omitted for brevity)</w:t>
        <w:br/>
        <w:t>&lt;/script&gt;</w:t>
        <w:br/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